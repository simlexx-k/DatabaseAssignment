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0A567" w14:textId="77777777" w:rsidR="00B1303A" w:rsidRDefault="00C60CC7">
      <w:pPr>
        <w:pStyle w:val="Title"/>
      </w:pPr>
      <w:r>
        <w:t>Netflix Dataset Analysis Project</w:t>
      </w:r>
    </w:p>
    <w:p w14:paraId="1C26432D" w14:textId="77777777" w:rsidR="00B1303A" w:rsidRDefault="00C60CC7">
      <w:pPr>
        <w:pStyle w:val="Heading1"/>
      </w:pPr>
      <w:r>
        <w:t>Introduction</w:t>
      </w:r>
    </w:p>
    <w:p w14:paraId="02EBD843" w14:textId="77777777" w:rsidR="00B1303A" w:rsidRDefault="00C60CC7">
      <w:r>
        <w:t xml:space="preserve">This project aims to analyze the Netflix dataset to uncover interesting insights and trends. The dataset contains information about various Netflix titles, including their type, title, director, cast, </w:t>
      </w:r>
      <w:r>
        <w:t>country, date added, release year, rating, duration, genres, and description.</w:t>
      </w:r>
    </w:p>
    <w:p w14:paraId="2CD43DAF" w14:textId="77777777" w:rsidR="00B1303A" w:rsidRDefault="00C60CC7">
      <w:pPr>
        <w:pStyle w:val="Heading1"/>
      </w:pPr>
      <w:r>
        <w:t>Import Process</w:t>
      </w:r>
    </w:p>
    <w:p w14:paraId="654F3705" w14:textId="09495648" w:rsidR="00B1303A" w:rsidRDefault="00C60CC7">
      <w:r>
        <w:t>To import the dataset into MySQL Workbench, the following steps were taken:</w:t>
      </w:r>
      <w:r>
        <w:br/>
      </w:r>
      <w:r>
        <w:br/>
        <w:t xml:space="preserve">1. </w:t>
      </w:r>
      <w:r>
        <w:t>Create a Database in MySQL Workbench</w:t>
      </w:r>
      <w:r>
        <w:t>:</w:t>
      </w:r>
      <w:r>
        <w:br/>
      </w:r>
      <w:r>
        <w:br/>
        <w:t>CREATE DATABASE netflix_db;</w:t>
      </w:r>
      <w:r>
        <w:br/>
        <w:t>USE ne</w:t>
      </w:r>
      <w:r>
        <w:t>tflix_db;</w:t>
      </w:r>
      <w:r>
        <w:br/>
      </w:r>
      <w:r>
        <w:br/>
      </w:r>
      <w:r>
        <w:br/>
        <w:t xml:space="preserve">2. </w:t>
      </w:r>
      <w:r>
        <w:t>Create a Table to Match the Dataset Structure</w:t>
      </w:r>
      <w:r>
        <w:t>:</w:t>
      </w:r>
      <w:r>
        <w:br/>
      </w:r>
      <w:r>
        <w:br/>
        <w:t>CREATE TABLE netflix_titles (</w:t>
      </w:r>
      <w:r>
        <w:br/>
        <w:t xml:space="preserve">    show_id VARCHAR(10) PRIMARY KEY,</w:t>
      </w:r>
      <w:r>
        <w:br/>
        <w:t xml:space="preserve">    type VARCHAR(10),</w:t>
      </w:r>
      <w:r>
        <w:br/>
        <w:t xml:space="preserve">    title VARCHAR(255),</w:t>
      </w:r>
      <w:r>
        <w:br/>
        <w:t xml:space="preserve">    director VARCHAR(255),</w:t>
      </w:r>
      <w:r>
        <w:br/>
        <w:t xml:space="preserve">    cast TEXT,</w:t>
      </w:r>
      <w:r>
        <w:br/>
        <w:t xml:space="preserve">    country VARCHAR(255),</w:t>
      </w:r>
      <w:r>
        <w:br/>
        <w:t xml:space="preserve">    date_added VARCHAR(50),</w:t>
      </w:r>
      <w:r>
        <w:br/>
        <w:t xml:space="preserve">    release_year INT,</w:t>
      </w:r>
      <w:r>
        <w:br/>
        <w:t xml:space="preserve">    rating VARCHAR(10),</w:t>
      </w:r>
      <w:r>
        <w:br/>
        <w:t xml:space="preserve">    duration VARCHAR(50),</w:t>
      </w:r>
      <w:r>
        <w:br/>
        <w:t xml:space="preserve">    listed_in TEXT,</w:t>
      </w:r>
      <w:r>
        <w:br/>
        <w:t xml:space="preserve">    description TEXT</w:t>
      </w:r>
      <w:r>
        <w:br/>
        <w:t>);</w:t>
      </w:r>
      <w:r>
        <w:br/>
      </w:r>
      <w:r>
        <w:br/>
      </w:r>
      <w:r>
        <w:br/>
        <w:t xml:space="preserve">3. </w:t>
      </w:r>
      <w:r>
        <w:t>Import the Data</w:t>
      </w:r>
      <w:r>
        <w:t>:</w:t>
      </w:r>
      <w:r>
        <w:br/>
        <w:t xml:space="preserve">   - Use the MySQL Workbench import wizard to import the CSV file into the `netfli</w:t>
      </w:r>
      <w:r>
        <w:t>x_db` database.</w:t>
      </w:r>
      <w:r>
        <w:br/>
      </w:r>
      <w:r>
        <w:br/>
      </w:r>
      <w:r>
        <w:t>Difficulty Encountered</w:t>
      </w:r>
      <w:r>
        <w:t>: Issues with data types or large text fields, which were resolved by adjusting column types to `TEXT`.</w:t>
      </w:r>
      <w:r>
        <w:br/>
      </w:r>
      <w:r>
        <w:lastRenderedPageBreak/>
        <w:t>Interesting Finding</w:t>
      </w:r>
      <w:r>
        <w:t>: The dataset includes a variety of genres and countries, indicating a diverse content</w:t>
      </w:r>
      <w:r>
        <w:t xml:space="preserve"> library.</w:t>
      </w:r>
    </w:p>
    <w:p w14:paraId="2AFEA07F" w14:textId="77777777" w:rsidR="00B1303A" w:rsidRDefault="00C60CC7">
      <w:pPr>
        <w:pStyle w:val="Heading1"/>
      </w:pPr>
      <w:r>
        <w:t>Cool Facts</w:t>
      </w:r>
    </w:p>
    <w:p w14:paraId="055FEE46" w14:textId="075112E8" w:rsidR="00B1303A" w:rsidRDefault="00C60CC7">
      <w:r>
        <w:t>Using SQL queries, two cool facts were discovered about the Netflix dataset:</w:t>
      </w:r>
      <w:r>
        <w:br/>
      </w:r>
      <w:r>
        <w:br/>
        <w:t xml:space="preserve">1. </w:t>
      </w:r>
      <w:r>
        <w:t>Number of Titles by Type</w:t>
      </w:r>
      <w:r>
        <w:t>: The dataset contains both movies and TV shows, with a significant number of entries in each category.</w:t>
      </w:r>
      <w:r>
        <w:br/>
      </w:r>
      <w:r>
        <w:br/>
        <w:t xml:space="preserve">SELECT type, </w:t>
      </w:r>
      <w:proofErr w:type="gramStart"/>
      <w:r>
        <w:t>CO</w:t>
      </w:r>
      <w:r>
        <w:t>UNT(</w:t>
      </w:r>
      <w:proofErr w:type="gramEnd"/>
      <w:r>
        <w:t>*) AS count</w:t>
      </w:r>
      <w:r>
        <w:br/>
        <w:t>FROM netflix_titles</w:t>
      </w:r>
      <w:r>
        <w:br/>
        <w:t>GROUP BY type;</w:t>
      </w:r>
      <w:r>
        <w:br/>
      </w:r>
      <w:r>
        <w:br/>
      </w:r>
      <w:r>
        <w:br/>
        <w:t xml:space="preserve">2. </w:t>
      </w:r>
      <w:r>
        <w:t>Average Release Year of Movies</w:t>
      </w:r>
      <w:r>
        <w:t>: The average release year of movies in the dataset provides insight into the era of the content available on Netflix.</w:t>
      </w:r>
      <w:r>
        <w:br/>
      </w:r>
      <w:r>
        <w:br/>
        <w:t xml:space="preserve">SELECT </w:t>
      </w:r>
      <w:proofErr w:type="gramStart"/>
      <w:r>
        <w:t>AVG(</w:t>
      </w:r>
      <w:proofErr w:type="gramEnd"/>
      <w:r>
        <w:t>release_year) AS avg_relea</w:t>
      </w:r>
      <w:r>
        <w:t>se_year</w:t>
      </w:r>
      <w:r>
        <w:br/>
        <w:t>FROM netflix_titles</w:t>
      </w:r>
      <w:r>
        <w:br/>
        <w:t>WHERE type = 'Movie';</w:t>
      </w:r>
      <w:r>
        <w:br/>
      </w:r>
    </w:p>
    <w:p w14:paraId="4C44A781" w14:textId="77777777" w:rsidR="00B1303A" w:rsidRDefault="00C60CC7">
      <w:pPr>
        <w:pStyle w:val="Heading1"/>
      </w:pPr>
      <w:r>
        <w:t>Questions and Answers</w:t>
      </w:r>
    </w:p>
    <w:p w14:paraId="00DAE2EC" w14:textId="108CE3ED" w:rsidR="00B1303A" w:rsidRDefault="00C60CC7">
      <w:r>
        <w:t>Two questions were formulated about the data, and SQL queries were used to find the answers:</w:t>
      </w:r>
      <w:r>
        <w:br/>
      </w:r>
      <w:r>
        <w:br/>
        <w:t xml:space="preserve">1. </w:t>
      </w:r>
      <w:r>
        <w:t>Most Common Genres</w:t>
      </w:r>
      <w:r>
        <w:t xml:space="preserve">: This query identifies the most frequently listed genres in </w:t>
      </w:r>
      <w:r>
        <w:t>the dataset.</w:t>
      </w:r>
      <w:r>
        <w:br/>
      </w:r>
      <w:r>
        <w:br/>
        <w:t xml:space="preserve">SELECT listed_in, </w:t>
      </w:r>
      <w:proofErr w:type="gramStart"/>
      <w:r>
        <w:t>COUNT(</w:t>
      </w:r>
      <w:proofErr w:type="gramEnd"/>
      <w:r>
        <w:t>*) AS count</w:t>
      </w:r>
      <w:r>
        <w:br/>
        <w:t>FROM netflix_titles</w:t>
      </w:r>
      <w:r>
        <w:br/>
        <w:t>GROUP BY listed_in</w:t>
      </w:r>
      <w:r>
        <w:br/>
        <w:t>ORDER BY count DESC</w:t>
      </w:r>
      <w:r>
        <w:br/>
        <w:t>LIMIT 10;</w:t>
      </w:r>
      <w:r>
        <w:br/>
      </w:r>
      <w:r>
        <w:br/>
      </w:r>
      <w:r>
        <w:br/>
        <w:t xml:space="preserve">2. </w:t>
      </w:r>
      <w:r>
        <w:t>Number of Titles Added Each Year</w:t>
      </w:r>
      <w:r>
        <w:t>: This query shows the trend of titles added to Netflix over the years.</w:t>
      </w:r>
      <w:r>
        <w:br/>
      </w:r>
      <w:r>
        <w:br/>
        <w:t xml:space="preserve">SELECT </w:t>
      </w:r>
      <w:proofErr w:type="gramStart"/>
      <w:r>
        <w:t>Y</w:t>
      </w:r>
      <w:r>
        <w:t>EAR(</w:t>
      </w:r>
      <w:proofErr w:type="gramEnd"/>
      <w:r>
        <w:t>STR_TO_DATE(date_added, '%M %d, %Y')) AS year_added, COUNT(*) AS count</w:t>
      </w:r>
      <w:r>
        <w:br/>
      </w:r>
      <w:r>
        <w:lastRenderedPageBreak/>
        <w:t>FROM netflix_titles</w:t>
      </w:r>
      <w:r>
        <w:br/>
        <w:t>GROUP BY year_added</w:t>
      </w:r>
      <w:r>
        <w:br/>
        <w:t>ORDER BY year_added;</w:t>
      </w:r>
      <w:r>
        <w:br/>
      </w:r>
    </w:p>
    <w:p w14:paraId="68403027" w14:textId="77777777" w:rsidR="00B1303A" w:rsidRDefault="00C60CC7">
      <w:pPr>
        <w:pStyle w:val="Heading1"/>
      </w:pPr>
      <w:r>
        <w:t>Charts</w:t>
      </w:r>
    </w:p>
    <w:p w14:paraId="01843FC2" w14:textId="28B9BE81" w:rsidR="00B1303A" w:rsidRDefault="00C60CC7">
      <w:r>
        <w:t>To visualize the findings, three charts were created:</w:t>
      </w:r>
      <w:r>
        <w:br/>
      </w:r>
      <w:r>
        <w:br/>
        <w:t xml:space="preserve">1. </w:t>
      </w:r>
      <w:r>
        <w:t>Bar Chart: Number of Titles by Type</w:t>
      </w:r>
      <w:r>
        <w:br/>
        <w:t>![Number of</w:t>
      </w:r>
      <w:r>
        <w:t xml:space="preserve"> Titles by </w:t>
      </w:r>
      <w:proofErr w:type="gramStart"/>
      <w:r>
        <w:t>Type](</w:t>
      </w:r>
      <w:proofErr w:type="gramEnd"/>
      <w:r>
        <w:t>number_of_titles_by_type.png)</w:t>
      </w:r>
      <w:r>
        <w:br/>
      </w:r>
      <w:r>
        <w:br/>
        <w:t xml:space="preserve">2. </w:t>
      </w:r>
      <w:r>
        <w:t>Pie Chart: Distribution of Titles by Rating</w:t>
      </w:r>
      <w:r>
        <w:br/>
        <w:t xml:space="preserve">![Distribution of Titles by </w:t>
      </w:r>
      <w:proofErr w:type="gramStart"/>
      <w:r>
        <w:t>Rating](</w:t>
      </w:r>
      <w:proofErr w:type="gramEnd"/>
      <w:r>
        <w:t>distribution_of_titles_by_rating.png)</w:t>
      </w:r>
      <w:r>
        <w:br/>
      </w:r>
      <w:r>
        <w:br/>
        <w:t xml:space="preserve">3. </w:t>
      </w:r>
      <w:r>
        <w:t>Line Chart: Number of Titles Added Each Year</w:t>
      </w:r>
      <w:r>
        <w:br/>
        <w:t xml:space="preserve">![Number of Titles Added Each </w:t>
      </w:r>
      <w:proofErr w:type="gramStart"/>
      <w:r>
        <w:t>Year](</w:t>
      </w:r>
      <w:proofErr w:type="gramEnd"/>
      <w:r>
        <w:t>number_of_titles_added_each_year.png)</w:t>
      </w:r>
    </w:p>
    <w:p w14:paraId="498EB085" w14:textId="77777777" w:rsidR="00B1303A" w:rsidRDefault="00C60CC7">
      <w:pPr>
        <w:pStyle w:val="Heading1"/>
      </w:pPr>
      <w:r>
        <w:t>Summary</w:t>
      </w:r>
    </w:p>
    <w:p w14:paraId="0216BD41" w14:textId="77777777" w:rsidR="00B1303A" w:rsidRDefault="00C60CC7">
      <w:r>
        <w:t>This project provided insights into the diversity and trends in Netflix's content library. Using SQL queries and visualizations, interesting patterns and facts were uncovered, highlighting the richness an</w:t>
      </w:r>
      <w:r>
        <w:t>d variety of content available on the platform.</w:t>
      </w:r>
    </w:p>
    <w:sectPr w:rsidR="00B130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303A"/>
    <w:rsid w:val="00B47730"/>
    <w:rsid w:val="00C60CC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E49910"/>
  <w14:defaultImageDpi w14:val="300"/>
  <w15:docId w15:val="{1EA10461-B3B4-41DE-90E9-0265DF89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Simon Kosgei</cp:lastModifiedBy>
  <cp:revision>2</cp:revision>
  <dcterms:created xsi:type="dcterms:W3CDTF">2013-12-23T23:15:00Z</dcterms:created>
  <dcterms:modified xsi:type="dcterms:W3CDTF">2024-07-06T08:27:00Z</dcterms:modified>
  <cp:category/>
</cp:coreProperties>
</file>